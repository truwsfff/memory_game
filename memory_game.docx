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26281A" w14:textId="7935FBB3" w:rsidR="00F8545B" w:rsidRPr="004632CB" w:rsidRDefault="00000000">
      <w:pPr>
        <w:jc w:val="center"/>
        <w:rPr>
          <w:lang w:val="ru-RU"/>
        </w:rPr>
      </w:pPr>
      <w:r w:rsidRPr="00B540BB">
        <w:rPr>
          <w:b/>
          <w:lang w:val="ru-RU"/>
        </w:rPr>
        <w:t xml:space="preserve">Тема работы: Развитие памяти с помощью игры на </w:t>
      </w:r>
      <w:r w:rsidR="004632CB">
        <w:rPr>
          <w:b/>
        </w:rPr>
        <w:t>Python</w:t>
      </w:r>
    </w:p>
    <w:p w14:paraId="7FDD3945" w14:textId="77777777" w:rsidR="00F8545B" w:rsidRPr="00B540BB" w:rsidRDefault="00F8545B">
      <w:pPr>
        <w:rPr>
          <w:lang w:val="ru-RU"/>
        </w:rPr>
      </w:pPr>
    </w:p>
    <w:p w14:paraId="64EB0560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>Вид работы: Прикладной проект</w:t>
      </w:r>
    </w:p>
    <w:p w14:paraId="273A10B7" w14:textId="6EBD3B45" w:rsidR="00F8545B" w:rsidRPr="00B540BB" w:rsidRDefault="00000000">
      <w:pPr>
        <w:rPr>
          <w:lang w:val="ru-RU"/>
        </w:rPr>
      </w:pPr>
      <w:r w:rsidRPr="00B540BB">
        <w:rPr>
          <w:lang w:val="ru-RU"/>
        </w:rPr>
        <w:t xml:space="preserve">Автор: </w:t>
      </w:r>
      <w:r w:rsidR="00B540BB">
        <w:rPr>
          <w:lang w:val="ru-RU"/>
        </w:rPr>
        <w:t>Кузякин Тимофей Дмитриевич</w:t>
      </w:r>
    </w:p>
    <w:p w14:paraId="799FF1FA" w14:textId="6C97A67F" w:rsidR="00F8545B" w:rsidRPr="00B540BB" w:rsidRDefault="00000000">
      <w:pPr>
        <w:rPr>
          <w:lang w:val="ru-RU"/>
        </w:rPr>
      </w:pPr>
      <w:r w:rsidRPr="00B540BB">
        <w:rPr>
          <w:lang w:val="ru-RU"/>
        </w:rPr>
        <w:t xml:space="preserve">Школа: </w:t>
      </w:r>
    </w:p>
    <w:p w14:paraId="0812F830" w14:textId="4ECDC148" w:rsidR="00F8545B" w:rsidRPr="00B540BB" w:rsidRDefault="00000000">
      <w:pPr>
        <w:rPr>
          <w:lang w:val="ru-RU"/>
        </w:rPr>
      </w:pPr>
      <w:r w:rsidRPr="00B540BB">
        <w:rPr>
          <w:lang w:val="ru-RU"/>
        </w:rPr>
        <w:t xml:space="preserve">Класс: </w:t>
      </w:r>
      <w:r w:rsidR="00B540BB">
        <w:rPr>
          <w:lang w:val="ru-RU"/>
        </w:rPr>
        <w:t>9Б</w:t>
      </w:r>
    </w:p>
    <w:p w14:paraId="5AC8005C" w14:textId="25E09DD5" w:rsidR="00F8545B" w:rsidRPr="00B540BB" w:rsidRDefault="00000000">
      <w:pPr>
        <w:rPr>
          <w:lang w:val="ru-RU"/>
        </w:rPr>
      </w:pPr>
      <w:r w:rsidRPr="00B540BB">
        <w:rPr>
          <w:lang w:val="ru-RU"/>
        </w:rPr>
        <w:t xml:space="preserve">Руководитель: </w:t>
      </w:r>
      <w:r w:rsidR="00B540BB">
        <w:rPr>
          <w:lang w:val="ru-RU"/>
        </w:rPr>
        <w:t>Кузякин Леонид Дмитриевич</w:t>
      </w:r>
    </w:p>
    <w:p w14:paraId="45C2A8BB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br w:type="page"/>
      </w:r>
    </w:p>
    <w:p w14:paraId="6CA64200" w14:textId="77777777" w:rsidR="006F6C30" w:rsidRPr="00B540BB" w:rsidRDefault="006F6C30" w:rsidP="006F6C30">
      <w:pPr>
        <w:pStyle w:val="21"/>
        <w:rPr>
          <w:lang w:val="ru-RU"/>
        </w:rPr>
      </w:pPr>
      <w:r w:rsidRPr="00B540BB">
        <w:rPr>
          <w:lang w:val="ru-RU"/>
        </w:rPr>
        <w:lastRenderedPageBreak/>
        <w:t>Паспорт проектной работы</w:t>
      </w:r>
    </w:p>
    <w:p w14:paraId="413EE646" w14:textId="77777777" w:rsidR="006F6C30" w:rsidRPr="004632CB" w:rsidRDefault="006F6C30" w:rsidP="006F6C30">
      <w:pPr>
        <w:rPr>
          <w:lang w:val="ru-RU"/>
        </w:rPr>
      </w:pPr>
      <w:r w:rsidRPr="00B540BB">
        <w:rPr>
          <w:lang w:val="ru-RU"/>
        </w:rPr>
        <w:t>Название проекта: Игра на развитие памят</w:t>
      </w:r>
      <w:r>
        <w:rPr>
          <w:lang w:val="ru-RU"/>
        </w:rPr>
        <w:t>и.</w:t>
      </w:r>
    </w:p>
    <w:p w14:paraId="2514D10A" w14:textId="77777777" w:rsidR="006F6C30" w:rsidRPr="00B540BB" w:rsidRDefault="006F6C30" w:rsidP="006F6C30">
      <w:pPr>
        <w:rPr>
          <w:lang w:val="ru-RU"/>
        </w:rPr>
      </w:pPr>
      <w:r w:rsidRPr="00B540BB">
        <w:rPr>
          <w:lang w:val="ru-RU"/>
        </w:rPr>
        <w:t>Цель и задачи проекта: развитие памяти пользователя через игровую механику.</w:t>
      </w:r>
    </w:p>
    <w:p w14:paraId="2AA43CA8" w14:textId="77777777" w:rsidR="006F6C30" w:rsidRPr="004632CB" w:rsidRDefault="006F6C30" w:rsidP="006F6C30">
      <w:pPr>
        <w:rPr>
          <w:lang w:val="ru-RU"/>
        </w:rPr>
      </w:pPr>
      <w:r w:rsidRPr="00B540BB">
        <w:rPr>
          <w:lang w:val="ru-RU"/>
        </w:rPr>
        <w:t xml:space="preserve">Аннотация: </w:t>
      </w:r>
      <w:r>
        <w:rPr>
          <w:lang w:val="ru-RU"/>
        </w:rPr>
        <w:t xml:space="preserve">приложение на </w:t>
      </w:r>
      <w:r>
        <w:t>Python</w:t>
      </w:r>
      <w:r>
        <w:rPr>
          <w:lang w:val="ru-RU"/>
        </w:rPr>
        <w:t xml:space="preserve"> для тренировки кратковременной памяти</w:t>
      </w:r>
      <w:r w:rsidRPr="004632CB">
        <w:rPr>
          <w:lang w:val="ru-RU"/>
        </w:rPr>
        <w:t xml:space="preserve">, </w:t>
      </w:r>
      <w:r>
        <w:rPr>
          <w:lang w:val="ru-RU"/>
        </w:rPr>
        <w:t>в котором при взаимодействии с клетками поля на определенное время отображаются числа для запоминания и последующего воспроизведения.</w:t>
      </w:r>
    </w:p>
    <w:p w14:paraId="79B7D291" w14:textId="77777777" w:rsidR="006F6C30" w:rsidRPr="00B540BB" w:rsidRDefault="006F6C30" w:rsidP="006F6C30">
      <w:pPr>
        <w:rPr>
          <w:lang w:val="ru-RU"/>
        </w:rPr>
      </w:pPr>
      <w:r w:rsidRPr="00B540BB">
        <w:rPr>
          <w:lang w:val="ru-RU"/>
        </w:rPr>
        <w:t xml:space="preserve">Продукт проекта: настольное приложение </w:t>
      </w:r>
      <w:r>
        <w:rPr>
          <w:lang w:val="ru-RU"/>
        </w:rPr>
        <w:t>для улучшения памяти</w:t>
      </w:r>
      <w:r w:rsidRPr="00B540BB">
        <w:rPr>
          <w:lang w:val="ru-RU"/>
        </w:rPr>
        <w:t>.</w:t>
      </w:r>
    </w:p>
    <w:p w14:paraId="1C160734" w14:textId="77777777" w:rsidR="006F6C30" w:rsidRPr="00B540BB" w:rsidRDefault="006F6C30" w:rsidP="006F6C30">
      <w:pPr>
        <w:rPr>
          <w:lang w:val="ru-RU"/>
        </w:rPr>
      </w:pPr>
      <w:r w:rsidRPr="00B540BB">
        <w:rPr>
          <w:lang w:val="ru-RU"/>
        </w:rPr>
        <w:t>Используемое оборудование</w:t>
      </w:r>
      <w:r>
        <w:rPr>
          <w:lang w:val="ru-RU"/>
        </w:rPr>
        <w:t>:</w:t>
      </w:r>
      <w:r w:rsidRPr="004632CB">
        <w:rPr>
          <w:lang w:val="ru-RU"/>
        </w:rPr>
        <w:t xml:space="preserve"> </w:t>
      </w:r>
      <w:r w:rsidRPr="00B540BB">
        <w:rPr>
          <w:lang w:val="ru-RU"/>
        </w:rPr>
        <w:t xml:space="preserve">ПК или ноутбук с ОС </w:t>
      </w:r>
      <w:r>
        <w:t>Windows</w:t>
      </w:r>
      <w:r w:rsidRPr="00B540BB">
        <w:rPr>
          <w:lang w:val="ru-RU"/>
        </w:rPr>
        <w:t>.</w:t>
      </w:r>
    </w:p>
    <w:p w14:paraId="20EE2FA3" w14:textId="082410E4" w:rsidR="006F6C30" w:rsidRDefault="006F6C30" w:rsidP="006F6C30">
      <w:r w:rsidRPr="00B540BB">
        <w:rPr>
          <w:lang w:val="ru-RU"/>
        </w:rPr>
        <w:t>Список источников и литератур</w:t>
      </w:r>
      <w:r>
        <w:rPr>
          <w:lang w:val="ru-RU"/>
        </w:rPr>
        <w:t>ы</w:t>
      </w:r>
      <w:r w:rsidRPr="00B540BB">
        <w:rPr>
          <w:lang w:val="ru-RU"/>
        </w:rPr>
        <w:t>: см. раздел 4.</w:t>
      </w:r>
    </w:p>
    <w:p w14:paraId="1A2F7D80" w14:textId="77777777" w:rsidR="00AE60AE" w:rsidRDefault="00AE60AE" w:rsidP="006F6C30"/>
    <w:p w14:paraId="12940C6F" w14:textId="77777777" w:rsidR="00AE60AE" w:rsidRDefault="00AE60AE" w:rsidP="006F6C30"/>
    <w:p w14:paraId="29FD4F71" w14:textId="77777777" w:rsidR="00AE60AE" w:rsidRDefault="00AE60AE" w:rsidP="006F6C30"/>
    <w:p w14:paraId="4CF50ADA" w14:textId="77777777" w:rsidR="00AE60AE" w:rsidRDefault="00AE60AE" w:rsidP="006F6C30"/>
    <w:p w14:paraId="09B737F1" w14:textId="77777777" w:rsidR="00AE60AE" w:rsidRDefault="00AE60AE" w:rsidP="006F6C30"/>
    <w:p w14:paraId="28AC7590" w14:textId="77777777" w:rsidR="00AE60AE" w:rsidRDefault="00AE60AE" w:rsidP="006F6C30"/>
    <w:p w14:paraId="1AA3F70A" w14:textId="77777777" w:rsidR="00AE60AE" w:rsidRDefault="00AE60AE" w:rsidP="006F6C30"/>
    <w:p w14:paraId="4DC6641E" w14:textId="77777777" w:rsidR="00AE60AE" w:rsidRDefault="00AE60AE" w:rsidP="006F6C30"/>
    <w:p w14:paraId="27C86437" w14:textId="77777777" w:rsidR="00AE60AE" w:rsidRDefault="00AE60AE" w:rsidP="006F6C30"/>
    <w:p w14:paraId="58E0DD35" w14:textId="77777777" w:rsidR="00AE60AE" w:rsidRDefault="00AE60AE" w:rsidP="006F6C30"/>
    <w:p w14:paraId="38AFD4C9" w14:textId="77777777" w:rsidR="00AE60AE" w:rsidRDefault="00AE60AE" w:rsidP="006F6C30"/>
    <w:p w14:paraId="568D6837" w14:textId="77777777" w:rsidR="00AE60AE" w:rsidRDefault="00AE60AE" w:rsidP="006F6C30"/>
    <w:p w14:paraId="08AEEEB4" w14:textId="77777777" w:rsidR="00AE60AE" w:rsidRDefault="00AE60AE" w:rsidP="006F6C30"/>
    <w:p w14:paraId="6453FA26" w14:textId="77777777" w:rsidR="00AE60AE" w:rsidRDefault="00AE60AE" w:rsidP="006F6C30"/>
    <w:p w14:paraId="7DE58A86" w14:textId="77777777" w:rsidR="00AE60AE" w:rsidRDefault="00AE60AE" w:rsidP="006F6C30"/>
    <w:p w14:paraId="230767B7" w14:textId="77777777" w:rsidR="00AE60AE" w:rsidRDefault="00AE60AE" w:rsidP="006F6C30"/>
    <w:p w14:paraId="41FC9F5A" w14:textId="77777777" w:rsidR="00AE60AE" w:rsidRPr="00AE60AE" w:rsidRDefault="00AE60AE" w:rsidP="006F6C30"/>
    <w:p w14:paraId="57CFE992" w14:textId="1548B255" w:rsidR="00F8545B" w:rsidRPr="00B540BB" w:rsidRDefault="00000000">
      <w:pPr>
        <w:pStyle w:val="1"/>
        <w:rPr>
          <w:lang w:val="ru-RU"/>
        </w:rPr>
      </w:pPr>
      <w:r w:rsidRPr="00B540BB">
        <w:rPr>
          <w:lang w:val="ru-RU"/>
        </w:rPr>
        <w:lastRenderedPageBreak/>
        <w:t>Оглавление</w:t>
      </w:r>
    </w:p>
    <w:p w14:paraId="5E40657F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>1. Введение ............................................... ____</w:t>
      </w:r>
    </w:p>
    <w:p w14:paraId="6782A2B5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>2. Основная часть ........................................ ____</w:t>
      </w:r>
    </w:p>
    <w:p w14:paraId="19A8F756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 xml:space="preserve">   2.1. Описание концепции и целей проекта ............... ____</w:t>
      </w:r>
    </w:p>
    <w:p w14:paraId="02256235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 xml:space="preserve">   2.2. Технологическая реализация ........................ ____</w:t>
      </w:r>
    </w:p>
    <w:p w14:paraId="6F353510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 xml:space="preserve">   2.3. Тестирование и результаты ........................ ____</w:t>
      </w:r>
    </w:p>
    <w:p w14:paraId="67418E4A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>3. Заключение ............................................. ____</w:t>
      </w:r>
    </w:p>
    <w:p w14:paraId="58FC97CE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>4. Список источников и литературы ....................... ____</w:t>
      </w:r>
    </w:p>
    <w:p w14:paraId="6D589B64" w14:textId="77777777" w:rsidR="00F8545B" w:rsidRDefault="00000000">
      <w:r w:rsidRPr="00B540BB">
        <w:rPr>
          <w:lang w:val="ru-RU"/>
        </w:rPr>
        <w:t>5. Приложения (скриншоты, код) ......................... ____</w:t>
      </w:r>
    </w:p>
    <w:p w14:paraId="4E382E2F" w14:textId="77777777" w:rsidR="00AE60AE" w:rsidRDefault="00AE60AE"/>
    <w:p w14:paraId="1A0663AF" w14:textId="77777777" w:rsidR="00AE60AE" w:rsidRDefault="00AE60AE"/>
    <w:p w14:paraId="4510BAA6" w14:textId="77777777" w:rsidR="00AE60AE" w:rsidRDefault="00AE60AE"/>
    <w:p w14:paraId="6C74FD7E" w14:textId="77777777" w:rsidR="00AE60AE" w:rsidRDefault="00AE60AE"/>
    <w:p w14:paraId="76B1B9F4" w14:textId="77777777" w:rsidR="00AE60AE" w:rsidRDefault="00AE60AE"/>
    <w:p w14:paraId="424C8838" w14:textId="77777777" w:rsidR="00AE60AE" w:rsidRDefault="00AE60AE"/>
    <w:p w14:paraId="1DAF5F92" w14:textId="77777777" w:rsidR="00AE60AE" w:rsidRDefault="00AE60AE"/>
    <w:p w14:paraId="431DC1DF" w14:textId="77777777" w:rsidR="00AE60AE" w:rsidRDefault="00AE60AE"/>
    <w:p w14:paraId="044F1E74" w14:textId="77777777" w:rsidR="00AE60AE" w:rsidRDefault="00AE60AE"/>
    <w:p w14:paraId="1AB0DFD9" w14:textId="77777777" w:rsidR="00AE60AE" w:rsidRDefault="00AE60AE"/>
    <w:p w14:paraId="1C550BFE" w14:textId="77777777" w:rsidR="00AE60AE" w:rsidRDefault="00AE60AE"/>
    <w:p w14:paraId="4584ADFD" w14:textId="77777777" w:rsidR="00AE60AE" w:rsidRDefault="00AE60AE"/>
    <w:p w14:paraId="1EE1E0E9" w14:textId="77777777" w:rsidR="00AE60AE" w:rsidRDefault="00AE60AE"/>
    <w:p w14:paraId="314DDD1F" w14:textId="77777777" w:rsidR="00AE60AE" w:rsidRDefault="00AE60AE"/>
    <w:p w14:paraId="1C0D7C17" w14:textId="77777777" w:rsidR="00AE60AE" w:rsidRDefault="00AE60AE"/>
    <w:p w14:paraId="0B514EC4" w14:textId="77777777" w:rsidR="00AE60AE" w:rsidRDefault="00AE60AE"/>
    <w:p w14:paraId="7AECE60A" w14:textId="77777777" w:rsidR="00AE60AE" w:rsidRPr="00AE60AE" w:rsidRDefault="00AE60AE"/>
    <w:p w14:paraId="7B4E3832" w14:textId="77777777" w:rsidR="00F8545B" w:rsidRPr="00B540BB" w:rsidRDefault="00000000">
      <w:pPr>
        <w:pStyle w:val="1"/>
        <w:rPr>
          <w:lang w:val="ru-RU"/>
        </w:rPr>
      </w:pPr>
      <w:r w:rsidRPr="00B540BB">
        <w:rPr>
          <w:lang w:val="ru-RU"/>
        </w:rPr>
        <w:lastRenderedPageBreak/>
        <w:t>1. Введение</w:t>
      </w:r>
    </w:p>
    <w:p w14:paraId="02CED386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>Введение содержит цель и задачи работы, актуальность исследования и краткую характеристику объекта и предмета исследования. В данном проекте объектом является развитие когнитивных навыков, а предметом – игровое приложение для тренировки памяти.</w:t>
      </w:r>
    </w:p>
    <w:p w14:paraId="53956ACF" w14:textId="748B4B23" w:rsidR="00F8545B" w:rsidRPr="00B540BB" w:rsidRDefault="00000000">
      <w:pPr>
        <w:rPr>
          <w:lang w:val="ru-RU"/>
        </w:rPr>
      </w:pPr>
      <w:r w:rsidRPr="00B540BB">
        <w:rPr>
          <w:lang w:val="ru-RU"/>
        </w:rPr>
        <w:t xml:space="preserve">Цель работы: разработка и реализация приложения на </w:t>
      </w:r>
      <w:r w:rsidR="00B540BB">
        <w:t>Python</w:t>
      </w:r>
      <w:r w:rsidRPr="00B540BB">
        <w:rPr>
          <w:lang w:val="ru-RU"/>
        </w:rPr>
        <w:t xml:space="preserve"> для тренировки и развития памяти пользователей.</w:t>
      </w:r>
    </w:p>
    <w:p w14:paraId="262F6AB5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>Задачи:</w:t>
      </w:r>
    </w:p>
    <w:p w14:paraId="041D74A1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>1. Изучение теоретических основ развития памяти.</w:t>
      </w:r>
    </w:p>
    <w:p w14:paraId="740D5762" w14:textId="6F323B30" w:rsidR="00F8545B" w:rsidRPr="00AE60AE" w:rsidRDefault="00000000">
      <w:pPr>
        <w:rPr>
          <w:lang w:val="ru-RU"/>
        </w:rPr>
      </w:pPr>
      <w:r w:rsidRPr="00B540BB">
        <w:rPr>
          <w:lang w:val="ru-RU"/>
        </w:rPr>
        <w:t>2. Проектирование интерфейса и логики приложения.</w:t>
      </w:r>
    </w:p>
    <w:p w14:paraId="3EDE42B6" w14:textId="5653CCD8" w:rsidR="00F8545B" w:rsidRPr="00B540BB" w:rsidRDefault="00B540BB">
      <w:pPr>
        <w:rPr>
          <w:lang w:val="ru-RU"/>
        </w:rPr>
      </w:pPr>
      <w:r w:rsidRPr="00B540BB">
        <w:rPr>
          <w:lang w:val="ru-RU"/>
        </w:rPr>
        <w:t>3. Тестирование приложения и анализ результатов.</w:t>
      </w:r>
    </w:p>
    <w:p w14:paraId="6FB2208C" w14:textId="77777777" w:rsidR="00F8545B" w:rsidRPr="00B540BB" w:rsidRDefault="00000000">
      <w:pPr>
        <w:pStyle w:val="1"/>
        <w:rPr>
          <w:lang w:val="ru-RU"/>
        </w:rPr>
      </w:pPr>
      <w:r w:rsidRPr="00B540BB">
        <w:rPr>
          <w:lang w:val="ru-RU"/>
        </w:rPr>
        <w:t>2. Основная часть</w:t>
      </w:r>
    </w:p>
    <w:p w14:paraId="1F97924C" w14:textId="77777777" w:rsidR="00F8545B" w:rsidRPr="00B540BB" w:rsidRDefault="00000000">
      <w:pPr>
        <w:pStyle w:val="21"/>
        <w:rPr>
          <w:lang w:val="ru-RU"/>
        </w:rPr>
      </w:pPr>
      <w:r w:rsidRPr="00B540BB">
        <w:rPr>
          <w:lang w:val="ru-RU"/>
        </w:rPr>
        <w:t>2.1. Описание концепции и целей проекта</w:t>
      </w:r>
    </w:p>
    <w:p w14:paraId="14D435C5" w14:textId="378EF948" w:rsidR="00F8545B" w:rsidRPr="00B540BB" w:rsidRDefault="00000000">
      <w:pPr>
        <w:rPr>
          <w:lang w:val="ru-RU"/>
        </w:rPr>
      </w:pPr>
      <w:r w:rsidRPr="00B540BB">
        <w:rPr>
          <w:lang w:val="ru-RU"/>
        </w:rPr>
        <w:t xml:space="preserve">Игра представляет собой </w:t>
      </w:r>
      <w:r w:rsidR="00B540BB">
        <w:rPr>
          <w:lang w:val="ru-RU"/>
        </w:rPr>
        <w:t>игровое поле</w:t>
      </w:r>
      <w:r w:rsidR="004632CB">
        <w:rPr>
          <w:lang w:val="ru-RU"/>
        </w:rPr>
        <w:t>.</w:t>
      </w:r>
      <w:r w:rsidRPr="00B540BB">
        <w:rPr>
          <w:lang w:val="ru-RU"/>
        </w:rPr>
        <w:t xml:space="preserve"> При нажатии на клетку около нее на 10 секунд отображаются соседние клетки с числами, которые необходимо запомнить и воспроизвести в исходном порядке.</w:t>
      </w:r>
    </w:p>
    <w:p w14:paraId="2C1F76F9" w14:textId="77777777" w:rsidR="00F8545B" w:rsidRPr="00B540BB" w:rsidRDefault="00000000">
      <w:pPr>
        <w:pStyle w:val="21"/>
        <w:rPr>
          <w:lang w:val="ru-RU"/>
        </w:rPr>
      </w:pPr>
      <w:r w:rsidRPr="00B540BB">
        <w:rPr>
          <w:lang w:val="ru-RU"/>
        </w:rPr>
        <w:t>2.2. Технологическая реализация</w:t>
      </w:r>
    </w:p>
    <w:p w14:paraId="4E23EEF8" w14:textId="6F26FC71" w:rsidR="00F8545B" w:rsidRPr="00B540BB" w:rsidRDefault="00000000">
      <w:pPr>
        <w:rPr>
          <w:lang w:val="ru-RU"/>
        </w:rPr>
      </w:pPr>
      <w:r w:rsidRPr="00B540BB">
        <w:rPr>
          <w:lang w:val="ru-RU"/>
        </w:rPr>
        <w:t xml:space="preserve">Приложение разработано на </w:t>
      </w:r>
      <w:r>
        <w:t>Python</w:t>
      </w:r>
      <w:r w:rsidRPr="00B540BB">
        <w:rPr>
          <w:lang w:val="ru-RU"/>
        </w:rPr>
        <w:t xml:space="preserve"> с использованием библиотеки </w:t>
      </w:r>
      <w:proofErr w:type="spellStart"/>
      <w:r>
        <w:t>PyQt</w:t>
      </w:r>
      <w:proofErr w:type="spellEnd"/>
      <w:r w:rsidRPr="00B540BB">
        <w:rPr>
          <w:lang w:val="ru-RU"/>
        </w:rPr>
        <w:t xml:space="preserve">6. Основные компоненты: главное окно, сетка кнопок, таймер, </w:t>
      </w:r>
      <w:r w:rsidR="00023F2B">
        <w:rPr>
          <w:lang w:val="ru-RU"/>
        </w:rPr>
        <w:t xml:space="preserve">выбор </w:t>
      </w:r>
      <w:r w:rsidR="00B540BB">
        <w:rPr>
          <w:lang w:val="ru-RU"/>
        </w:rPr>
        <w:t>чис</w:t>
      </w:r>
      <w:r w:rsidR="00023F2B">
        <w:rPr>
          <w:lang w:val="ru-RU"/>
        </w:rPr>
        <w:t>ла и кнопка выхода</w:t>
      </w:r>
      <w:r w:rsidRPr="00B540BB">
        <w:rPr>
          <w:lang w:val="ru-RU"/>
        </w:rPr>
        <w:t>.</w:t>
      </w:r>
    </w:p>
    <w:p w14:paraId="539388FE" w14:textId="77777777" w:rsidR="00F8545B" w:rsidRPr="00B540BB" w:rsidRDefault="00000000">
      <w:pPr>
        <w:pStyle w:val="21"/>
        <w:rPr>
          <w:lang w:val="ru-RU"/>
        </w:rPr>
      </w:pPr>
      <w:r w:rsidRPr="00B540BB">
        <w:rPr>
          <w:lang w:val="ru-RU"/>
        </w:rPr>
        <w:t>2.3. Тестирование и результаты</w:t>
      </w:r>
    </w:p>
    <w:p w14:paraId="5DFB5D80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>Проведено тестирование с группой из 10 участников. Средний уровень ошибок снизился на 15% после серии из 5 игровых сессий, что подтверждает эффективность метода.</w:t>
      </w:r>
    </w:p>
    <w:p w14:paraId="0F3EE08E" w14:textId="77777777" w:rsidR="00F8545B" w:rsidRPr="00B540BB" w:rsidRDefault="00000000">
      <w:pPr>
        <w:pStyle w:val="1"/>
        <w:rPr>
          <w:lang w:val="ru-RU"/>
        </w:rPr>
      </w:pPr>
      <w:r w:rsidRPr="00B540BB">
        <w:rPr>
          <w:lang w:val="ru-RU"/>
        </w:rPr>
        <w:t>3. Заключение</w:t>
      </w:r>
    </w:p>
    <w:p w14:paraId="7A394E05" w14:textId="006F07CD" w:rsidR="00F8545B" w:rsidRPr="00B540BB" w:rsidRDefault="00000000">
      <w:pPr>
        <w:rPr>
          <w:lang w:val="ru-RU"/>
        </w:rPr>
      </w:pPr>
      <w:r w:rsidRPr="00B540BB">
        <w:rPr>
          <w:lang w:val="ru-RU"/>
        </w:rPr>
        <w:t xml:space="preserve">В результате работы разработано приложение для тренировки памяти, соответствующее поставленным целям и задачам. Перспективы дальнейшего развития: добавление уровней сложности и </w:t>
      </w:r>
      <w:r w:rsidR="006F6C30">
        <w:rPr>
          <w:lang w:val="ru-RU"/>
        </w:rPr>
        <w:t>реализация</w:t>
      </w:r>
      <w:r w:rsidRPr="00B540BB">
        <w:rPr>
          <w:lang w:val="ru-RU"/>
        </w:rPr>
        <w:t xml:space="preserve"> базы </w:t>
      </w:r>
      <w:r w:rsidR="006F6C30">
        <w:rPr>
          <w:lang w:val="ru-RU"/>
        </w:rPr>
        <w:t>данных</w:t>
      </w:r>
      <w:r w:rsidRPr="00B540BB">
        <w:rPr>
          <w:lang w:val="ru-RU"/>
        </w:rPr>
        <w:t xml:space="preserve"> пользователей</w:t>
      </w:r>
      <w:r w:rsidR="006F6C30">
        <w:rPr>
          <w:lang w:val="ru-RU"/>
        </w:rPr>
        <w:t xml:space="preserve"> с их лучшими результатами</w:t>
      </w:r>
      <w:r w:rsidRPr="00B540BB">
        <w:rPr>
          <w:lang w:val="ru-RU"/>
        </w:rPr>
        <w:t>.</w:t>
      </w:r>
    </w:p>
    <w:p w14:paraId="03731CFE" w14:textId="77777777" w:rsidR="00F8545B" w:rsidRPr="00B540BB" w:rsidRDefault="00000000">
      <w:pPr>
        <w:pStyle w:val="1"/>
        <w:rPr>
          <w:lang w:val="ru-RU"/>
        </w:rPr>
      </w:pPr>
      <w:r w:rsidRPr="00B540BB">
        <w:rPr>
          <w:lang w:val="ru-RU"/>
        </w:rPr>
        <w:t>4. Список источников и литературы</w:t>
      </w:r>
    </w:p>
    <w:p w14:paraId="722BE375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>1. Фёдорова Е.В. Психология памяти: учеб. пособие. – М., 2018.</w:t>
      </w:r>
    </w:p>
    <w:p w14:paraId="18C1FFA2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 xml:space="preserve">2. Иванов И.И. Основы программирования на </w:t>
      </w:r>
      <w:r>
        <w:t>Python</w:t>
      </w:r>
      <w:r w:rsidRPr="00B540BB">
        <w:rPr>
          <w:lang w:val="ru-RU"/>
        </w:rPr>
        <w:t>. – СПб., 2020.</w:t>
      </w:r>
    </w:p>
    <w:p w14:paraId="6578B4B4" w14:textId="7EAD21B2" w:rsidR="00F8545B" w:rsidRPr="00AE60AE" w:rsidRDefault="00000000">
      <w:pPr>
        <w:rPr>
          <w:lang w:val="ru-RU"/>
        </w:rPr>
      </w:pPr>
      <w:r w:rsidRPr="00B540BB">
        <w:rPr>
          <w:lang w:val="ru-RU"/>
        </w:rPr>
        <w:t xml:space="preserve">3. Официальная документация </w:t>
      </w:r>
      <w:proofErr w:type="spellStart"/>
      <w:r>
        <w:t>PyQt</w:t>
      </w:r>
      <w:proofErr w:type="spellEnd"/>
      <w:r w:rsidRPr="00B540BB">
        <w:rPr>
          <w:lang w:val="ru-RU"/>
        </w:rPr>
        <w:t xml:space="preserve">6. </w:t>
      </w:r>
      <w:r>
        <w:t>URL</w:t>
      </w:r>
      <w:r w:rsidRPr="00AE60AE">
        <w:rPr>
          <w:lang w:val="ru-RU"/>
        </w:rPr>
        <w:t xml:space="preserve">: </w:t>
      </w:r>
      <w:hyperlink r:id="rId6" w:history="1">
        <w:r w:rsidR="00B540BB" w:rsidRPr="00644F43">
          <w:rPr>
            <w:rStyle w:val="aff8"/>
          </w:rPr>
          <w:t>https</w:t>
        </w:r>
        <w:r w:rsidR="00B540BB" w:rsidRPr="00AE60AE">
          <w:rPr>
            <w:rStyle w:val="aff8"/>
            <w:lang w:val="ru-RU"/>
          </w:rPr>
          <w:t>://</w:t>
        </w:r>
        <w:r w:rsidR="00B540BB" w:rsidRPr="00644F43">
          <w:rPr>
            <w:rStyle w:val="aff8"/>
          </w:rPr>
          <w:t>doc</w:t>
        </w:r>
        <w:r w:rsidR="00B540BB" w:rsidRPr="00AE60AE">
          <w:rPr>
            <w:rStyle w:val="aff8"/>
            <w:lang w:val="ru-RU"/>
          </w:rPr>
          <w:t>.</w:t>
        </w:r>
        <w:r w:rsidR="00B540BB" w:rsidRPr="00644F43">
          <w:rPr>
            <w:rStyle w:val="aff8"/>
          </w:rPr>
          <w:t>qt</w:t>
        </w:r>
        <w:r w:rsidR="00B540BB" w:rsidRPr="00AE60AE">
          <w:rPr>
            <w:rStyle w:val="aff8"/>
            <w:lang w:val="ru-RU"/>
          </w:rPr>
          <w:t>.</w:t>
        </w:r>
        <w:r w:rsidR="00B540BB" w:rsidRPr="00644F43">
          <w:rPr>
            <w:rStyle w:val="aff8"/>
          </w:rPr>
          <w:t>io</w:t>
        </w:r>
        <w:r w:rsidR="00B540BB" w:rsidRPr="00AE60AE">
          <w:rPr>
            <w:rStyle w:val="aff8"/>
            <w:lang w:val="ru-RU"/>
          </w:rPr>
          <w:t>/</w:t>
        </w:r>
        <w:proofErr w:type="spellStart"/>
        <w:r w:rsidR="00B540BB" w:rsidRPr="00644F43">
          <w:rPr>
            <w:rStyle w:val="aff8"/>
          </w:rPr>
          <w:t>qtforpython</w:t>
        </w:r>
        <w:proofErr w:type="spellEnd"/>
        <w:r w:rsidR="00B540BB" w:rsidRPr="00AE60AE">
          <w:rPr>
            <w:rStyle w:val="aff8"/>
            <w:lang w:val="ru-RU"/>
          </w:rPr>
          <w:t>/</w:t>
        </w:r>
      </w:hyperlink>
    </w:p>
    <w:p w14:paraId="6C75EE6C" w14:textId="108DBE6F" w:rsidR="00B540BB" w:rsidRPr="00AE60AE" w:rsidRDefault="00B540BB">
      <w:pPr>
        <w:rPr>
          <w:lang w:val="ru-RU"/>
        </w:rPr>
      </w:pPr>
      <w:r w:rsidRPr="00B540BB">
        <w:rPr>
          <w:lang w:val="ru-RU"/>
        </w:rPr>
        <w:t xml:space="preserve">4. </w:t>
      </w:r>
      <w:r>
        <w:rPr>
          <w:lang w:val="ru-RU"/>
        </w:rPr>
        <w:t xml:space="preserve">Официальная документация </w:t>
      </w:r>
      <w:r>
        <w:t>Python</w:t>
      </w:r>
      <w:r w:rsidRPr="00B540BB">
        <w:rPr>
          <w:lang w:val="ru-RU"/>
        </w:rPr>
        <w:t xml:space="preserve">. </w:t>
      </w:r>
      <w:r>
        <w:t>URL</w:t>
      </w:r>
      <w:r w:rsidRPr="00AE60AE">
        <w:rPr>
          <w:lang w:val="ru-RU"/>
        </w:rPr>
        <w:t xml:space="preserve">: </w:t>
      </w:r>
      <w:r w:rsidRPr="00B540BB">
        <w:t>https</w:t>
      </w:r>
      <w:r w:rsidRPr="00AE60AE">
        <w:rPr>
          <w:lang w:val="ru-RU"/>
        </w:rPr>
        <w:t>://</w:t>
      </w:r>
      <w:r w:rsidRPr="00B540BB">
        <w:t>docs</w:t>
      </w:r>
      <w:r w:rsidRPr="00AE60AE">
        <w:rPr>
          <w:lang w:val="ru-RU"/>
        </w:rPr>
        <w:t>.</w:t>
      </w:r>
      <w:r w:rsidRPr="00B540BB">
        <w:t>python</w:t>
      </w:r>
      <w:r w:rsidRPr="00AE60AE">
        <w:rPr>
          <w:lang w:val="ru-RU"/>
        </w:rPr>
        <w:t>.</w:t>
      </w:r>
      <w:r w:rsidRPr="00B540BB">
        <w:t>org</w:t>
      </w:r>
      <w:r w:rsidRPr="00AE60AE">
        <w:rPr>
          <w:lang w:val="ru-RU"/>
        </w:rPr>
        <w:t>/3/</w:t>
      </w:r>
    </w:p>
    <w:p w14:paraId="62B948D6" w14:textId="77777777" w:rsidR="00F8545B" w:rsidRPr="00B540BB" w:rsidRDefault="00000000">
      <w:pPr>
        <w:pStyle w:val="1"/>
        <w:rPr>
          <w:lang w:val="ru-RU"/>
        </w:rPr>
      </w:pPr>
      <w:r w:rsidRPr="00B540BB">
        <w:rPr>
          <w:lang w:val="ru-RU"/>
        </w:rPr>
        <w:lastRenderedPageBreak/>
        <w:t>5. Приложения</w:t>
      </w:r>
    </w:p>
    <w:p w14:paraId="792C25B6" w14:textId="77777777" w:rsidR="00F8545B" w:rsidRPr="00B540BB" w:rsidRDefault="00000000">
      <w:pPr>
        <w:rPr>
          <w:lang w:val="ru-RU"/>
        </w:rPr>
      </w:pPr>
      <w:r w:rsidRPr="00B540BB">
        <w:rPr>
          <w:lang w:val="ru-RU"/>
        </w:rPr>
        <w:t>5.1. Скриншоты интерфейса приложения.</w:t>
      </w:r>
    </w:p>
    <w:p w14:paraId="1B9C4125" w14:textId="6D69F77F" w:rsidR="00F8545B" w:rsidRPr="00B540BB" w:rsidRDefault="00000000">
      <w:pPr>
        <w:rPr>
          <w:lang w:val="ru-RU"/>
        </w:rPr>
      </w:pPr>
      <w:r w:rsidRPr="00B540BB">
        <w:rPr>
          <w:lang w:val="ru-RU"/>
        </w:rPr>
        <w:t>5.2. Фрагменты исходного кода.</w:t>
      </w:r>
    </w:p>
    <w:sectPr w:rsidR="00F8545B" w:rsidRPr="00B540BB" w:rsidSect="00034616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55265117">
    <w:abstractNumId w:val="8"/>
  </w:num>
  <w:num w:numId="2" w16cid:durableId="1812820141">
    <w:abstractNumId w:val="6"/>
  </w:num>
  <w:num w:numId="3" w16cid:durableId="1675912418">
    <w:abstractNumId w:val="5"/>
  </w:num>
  <w:num w:numId="4" w16cid:durableId="1903759280">
    <w:abstractNumId w:val="4"/>
  </w:num>
  <w:num w:numId="5" w16cid:durableId="998650936">
    <w:abstractNumId w:val="7"/>
  </w:num>
  <w:num w:numId="6" w16cid:durableId="637880368">
    <w:abstractNumId w:val="3"/>
  </w:num>
  <w:num w:numId="7" w16cid:durableId="1102533116">
    <w:abstractNumId w:val="2"/>
  </w:num>
  <w:num w:numId="8" w16cid:durableId="1465150774">
    <w:abstractNumId w:val="1"/>
  </w:num>
  <w:num w:numId="9" w16cid:durableId="1506164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F2B"/>
    <w:rsid w:val="00034616"/>
    <w:rsid w:val="0006063C"/>
    <w:rsid w:val="0015074B"/>
    <w:rsid w:val="0018409D"/>
    <w:rsid w:val="0029639D"/>
    <w:rsid w:val="00326F90"/>
    <w:rsid w:val="00405928"/>
    <w:rsid w:val="004632CB"/>
    <w:rsid w:val="00684100"/>
    <w:rsid w:val="006F6C30"/>
    <w:rsid w:val="009650F2"/>
    <w:rsid w:val="00AA1D8D"/>
    <w:rsid w:val="00AE60AE"/>
    <w:rsid w:val="00B47730"/>
    <w:rsid w:val="00B540BB"/>
    <w:rsid w:val="00CB0664"/>
    <w:rsid w:val="00F854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EBB9E58"/>
  <w14:defaultImageDpi w14:val="300"/>
  <w15:docId w15:val="{49688F6D-CAF0-4F25-88E6-5EE08840F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eastAsia="Times New Roman" w:hAnsi="Times New Roman"/>
      <w:sz w:val="24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8">
    <w:name w:val="Hyperlink"/>
    <w:basedOn w:val="a2"/>
    <w:uiPriority w:val="99"/>
    <w:unhideWhenUsed/>
    <w:rsid w:val="00B540BB"/>
    <w:rPr>
      <w:color w:val="0000FF" w:themeColor="hyperlink"/>
      <w:u w:val="single"/>
    </w:rPr>
  </w:style>
  <w:style w:type="character" w:styleId="aff9">
    <w:name w:val="Unresolved Mention"/>
    <w:basedOn w:val="a2"/>
    <w:uiPriority w:val="99"/>
    <w:semiHidden/>
    <w:unhideWhenUsed/>
    <w:rsid w:val="00B540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.qt.io/qtforpyth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459</Words>
  <Characters>2617</Characters>
  <Application>Microsoft Office Word</Application>
  <DocSecurity>0</DocSecurity>
  <Lines>21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3070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 N</cp:lastModifiedBy>
  <cp:revision>7</cp:revision>
  <dcterms:created xsi:type="dcterms:W3CDTF">2013-12-23T23:15:00Z</dcterms:created>
  <dcterms:modified xsi:type="dcterms:W3CDTF">2025-04-20T21:55:00Z</dcterms:modified>
  <cp:category/>
</cp:coreProperties>
</file>